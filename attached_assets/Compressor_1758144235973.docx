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68F3" w14:textId="77777777" w:rsidR="003406D3" w:rsidRDefault="00000000">
      <w:pPr>
        <w:pStyle w:val="Heading1"/>
      </w:pPr>
      <w:r>
        <w:t>Compressor 900 Preventive Maintenance</w:t>
      </w:r>
    </w:p>
    <w:p w14:paraId="2C500094" w14:textId="77777777" w:rsidR="003406D3" w:rsidRDefault="00000000">
      <w:r>
        <w:t>Preventive maintenance checklist based on manufacturer recommendations and 500-hour intervals where applicable.</w:t>
      </w:r>
    </w:p>
    <w:p w14:paraId="1433007D" w14:textId="77777777" w:rsidR="003406D3" w:rsidRDefault="00000000">
      <w:r>
        <w:t>Checklist:</w:t>
      </w:r>
    </w:p>
    <w:p w14:paraId="03A68345" w14:textId="07E5298D" w:rsidR="003406D3" w:rsidRDefault="00000000">
      <w:pPr>
        <w:pStyle w:val="ListBullet"/>
      </w:pPr>
      <w:r>
        <w:t>Check engine oil level and refill as needed.</w:t>
      </w:r>
    </w:p>
    <w:p w14:paraId="2606A8F6" w14:textId="76D685C8" w:rsidR="003406D3" w:rsidRDefault="00000000">
      <w:pPr>
        <w:pStyle w:val="ListBullet"/>
      </w:pPr>
      <w:r>
        <w:t>Inspect and clean air filter; replace if dirty.</w:t>
      </w:r>
    </w:p>
    <w:p w14:paraId="688CB65D" w14:textId="5FEE7B87" w:rsidR="003406D3" w:rsidRDefault="00000000">
      <w:pPr>
        <w:pStyle w:val="ListBullet"/>
      </w:pPr>
      <w:r>
        <w:t xml:space="preserve">Check compressor oil level; change every 500 </w:t>
      </w:r>
      <w:r w:rsidR="00380655">
        <w:t xml:space="preserve">or 1,000 </w:t>
      </w:r>
      <w:r>
        <w:t>hours.</w:t>
      </w:r>
    </w:p>
    <w:p w14:paraId="793CF52F" w14:textId="0EFB3E90" w:rsidR="003406D3" w:rsidRDefault="00000000">
      <w:pPr>
        <w:pStyle w:val="ListBullet"/>
      </w:pPr>
      <w:r>
        <w:t>Inspect and clean cooling system</w:t>
      </w:r>
      <w:r w:rsidR="00380655">
        <w:t xml:space="preserve"> (pressure wash radiator)</w:t>
      </w:r>
    </w:p>
    <w:p w14:paraId="3296FF64" w14:textId="499F839E" w:rsidR="003406D3" w:rsidRDefault="00000000">
      <w:pPr>
        <w:pStyle w:val="ListBullet"/>
      </w:pPr>
      <w:r>
        <w:t>Check belt tension and wear.</w:t>
      </w:r>
    </w:p>
    <w:p w14:paraId="65D067C8" w14:textId="2B880495" w:rsidR="003406D3" w:rsidRDefault="00000000">
      <w:pPr>
        <w:pStyle w:val="ListBullet"/>
      </w:pPr>
      <w:r>
        <w:t>Drain water from fuel tank and separator</w:t>
      </w:r>
      <w:r w:rsidR="00380655">
        <w:t xml:space="preserve"> (if applicable)</w:t>
      </w:r>
    </w:p>
    <w:p w14:paraId="7E3D7800" w14:textId="1ED43734" w:rsidR="003406D3" w:rsidRDefault="00000000">
      <w:pPr>
        <w:pStyle w:val="ListBullet"/>
      </w:pPr>
      <w:r>
        <w:t>Check battery terminals and electrolyte levels.</w:t>
      </w:r>
    </w:p>
    <w:p w14:paraId="17318267" w14:textId="66A5FAE1" w:rsidR="003406D3" w:rsidRDefault="00000000">
      <w:pPr>
        <w:pStyle w:val="ListBullet"/>
      </w:pPr>
      <w:r>
        <w:t>Clean or replace fuel filters every 500 hours.</w:t>
      </w:r>
    </w:p>
    <w:p w14:paraId="61645A32" w14:textId="0EA1BD7B" w:rsidR="003406D3" w:rsidRDefault="00000000">
      <w:pPr>
        <w:pStyle w:val="ListBullet"/>
      </w:pPr>
      <w:r>
        <w:t>Grease wheel bearings (if trailer-mounted).</w:t>
      </w:r>
    </w:p>
    <w:p w14:paraId="41333DA0" w14:textId="61D0000A" w:rsidR="00380655" w:rsidRDefault="00380655">
      <w:pPr>
        <w:pStyle w:val="ListBullet"/>
      </w:pPr>
      <w:r>
        <w:t>Check trailer lights</w:t>
      </w:r>
    </w:p>
    <w:sectPr w:rsidR="003806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6123399">
    <w:abstractNumId w:val="8"/>
  </w:num>
  <w:num w:numId="2" w16cid:durableId="1777631083">
    <w:abstractNumId w:val="6"/>
  </w:num>
  <w:num w:numId="3" w16cid:durableId="1296331822">
    <w:abstractNumId w:val="5"/>
  </w:num>
  <w:num w:numId="4" w16cid:durableId="1318149504">
    <w:abstractNumId w:val="4"/>
  </w:num>
  <w:num w:numId="5" w16cid:durableId="1398210639">
    <w:abstractNumId w:val="7"/>
  </w:num>
  <w:num w:numId="6" w16cid:durableId="1039281751">
    <w:abstractNumId w:val="3"/>
  </w:num>
  <w:num w:numId="7" w16cid:durableId="318000121">
    <w:abstractNumId w:val="2"/>
  </w:num>
  <w:num w:numId="8" w16cid:durableId="621568932">
    <w:abstractNumId w:val="1"/>
  </w:num>
  <w:num w:numId="9" w16cid:durableId="92815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A30"/>
    <w:rsid w:val="0015074B"/>
    <w:rsid w:val="0029639D"/>
    <w:rsid w:val="00326F90"/>
    <w:rsid w:val="003406D3"/>
    <w:rsid w:val="003806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5FF60"/>
  <w14:defaultImageDpi w14:val="300"/>
  <w15:docId w15:val="{F5DF2633-0A4E-43A4-B04C-27BA12EC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97DA10-81C8-4ECF-B436-D1AA838BB394}"/>
</file>

<file path=customXml/itemProps3.xml><?xml version="1.0" encoding="utf-8"?>
<ds:datastoreItem xmlns:ds="http://schemas.openxmlformats.org/officeDocument/2006/customXml" ds:itemID="{7035DDA2-D9B7-44CA-B95B-B1EF23D93C06}"/>
</file>

<file path=customXml/itemProps4.xml><?xml version="1.0" encoding="utf-8"?>
<ds:datastoreItem xmlns:ds="http://schemas.openxmlformats.org/officeDocument/2006/customXml" ds:itemID="{E5C1BED4-1A52-4BE3-8A4F-549AE84B37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Adolfo Rosendo</cp:lastModifiedBy>
  <cp:revision>2</cp:revision>
  <dcterms:created xsi:type="dcterms:W3CDTF">2013-12-23T23:15:00Z</dcterms:created>
  <dcterms:modified xsi:type="dcterms:W3CDTF">2025-07-29T21:28:00Z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