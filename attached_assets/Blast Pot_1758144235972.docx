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8E8DD" w14:textId="398B7E55" w:rsidR="006F400F" w:rsidRDefault="009A4DC3">
      <w:pPr>
        <w:pStyle w:val="Heading1"/>
      </w:pPr>
      <w:r>
        <w:t>Blast Pot Preventive Maintenance</w:t>
      </w:r>
    </w:p>
    <w:p w14:paraId="124A224E" w14:textId="0A84A286" w:rsidR="006F400F" w:rsidRDefault="009A4DC3">
      <w:r>
        <w:t xml:space="preserve">Preventive maintenance checklist based on manufacturer recommendations </w:t>
      </w:r>
      <w:r w:rsidR="005B2DC8">
        <w:t>once every 6 months.</w:t>
      </w:r>
    </w:p>
    <w:p w14:paraId="4112D0C5" w14:textId="77777777" w:rsidR="006F400F" w:rsidRDefault="009A4DC3">
      <w:r>
        <w:t>Checklist:</w:t>
      </w:r>
    </w:p>
    <w:p w14:paraId="09DFE585" w14:textId="3817556E" w:rsidR="006F400F" w:rsidRDefault="009A4DC3">
      <w:pPr>
        <w:pStyle w:val="ListBullet"/>
      </w:pPr>
      <w:r>
        <w:t>Inspect pressure vessel for corrosion or cracks</w:t>
      </w:r>
      <w:r w:rsidR="00F92839">
        <w:t xml:space="preserve"> (internally &amp; externally)</w:t>
      </w:r>
    </w:p>
    <w:p w14:paraId="6D74CB86" w14:textId="58D7E7B6" w:rsidR="006F400F" w:rsidRDefault="009A4DC3">
      <w:pPr>
        <w:pStyle w:val="ListBullet"/>
      </w:pPr>
      <w:r>
        <w:t xml:space="preserve">Check and clean metering </w:t>
      </w:r>
      <w:proofErr w:type="gramStart"/>
      <w:r>
        <w:t>valve</w:t>
      </w:r>
      <w:proofErr w:type="gramEnd"/>
      <w:r>
        <w:t xml:space="preserve"> and moisture separator.</w:t>
      </w:r>
    </w:p>
    <w:p w14:paraId="34B0B3F7" w14:textId="6FB5B06C" w:rsidR="006F400F" w:rsidRDefault="009A4DC3">
      <w:pPr>
        <w:pStyle w:val="ListBullet"/>
      </w:pPr>
      <w:r>
        <w:t xml:space="preserve">Ensure </w:t>
      </w:r>
      <w:proofErr w:type="spellStart"/>
      <w:r>
        <w:t>deadman</w:t>
      </w:r>
      <w:proofErr w:type="spellEnd"/>
      <w:r>
        <w:t xml:space="preserve"> system functions correctly.</w:t>
      </w:r>
    </w:p>
    <w:p w14:paraId="79F4CDF0" w14:textId="4D2187D5" w:rsidR="006F400F" w:rsidRDefault="00F92839">
      <w:pPr>
        <w:pStyle w:val="ListBullet"/>
      </w:pPr>
      <w:r>
        <w:t>Inspect plunger and doughnut seal condition</w:t>
      </w:r>
    </w:p>
    <w:p w14:paraId="3F8D6DC5" w14:textId="5CEECDEC" w:rsidR="006F400F" w:rsidRDefault="009A4DC3">
      <w:pPr>
        <w:pStyle w:val="ListBullet"/>
      </w:pPr>
      <w:r>
        <w:t>Drain any moisture from the bottom drain valve.</w:t>
      </w:r>
    </w:p>
    <w:p w14:paraId="2FB8E287" w14:textId="5BBCE82B" w:rsidR="006F400F" w:rsidRDefault="009A4DC3">
      <w:pPr>
        <w:pStyle w:val="ListBullet"/>
      </w:pPr>
      <w:r>
        <w:t>Inspect blast hose for wear and damage.</w:t>
      </w:r>
    </w:p>
    <w:p w14:paraId="62D72537" w14:textId="6638B7E3" w:rsidR="006F400F" w:rsidRDefault="009A4DC3">
      <w:pPr>
        <w:pStyle w:val="ListBullet"/>
      </w:pPr>
      <w:r>
        <w:t>Check couplings and gaskets for leaks.</w:t>
      </w:r>
    </w:p>
    <w:p w14:paraId="72BB9674" w14:textId="41FF6321" w:rsidR="006F400F" w:rsidRDefault="009A4DC3">
      <w:pPr>
        <w:pStyle w:val="ListBullet"/>
      </w:pPr>
      <w:r>
        <w:t>Inspect and test auto air valve operation</w:t>
      </w:r>
      <w:r w:rsidR="00F92839">
        <w:t xml:space="preserve"> (check diap</w:t>
      </w:r>
      <w:r>
        <w:t>hragm)</w:t>
      </w:r>
    </w:p>
    <w:p w14:paraId="2187DA6D" w14:textId="60DB5CEA" w:rsidR="006F400F" w:rsidRPr="009A4DC3" w:rsidRDefault="009A4DC3">
      <w:pPr>
        <w:pStyle w:val="ListBullet"/>
        <w:rPr>
          <w:lang w:val="fr-FR"/>
        </w:rPr>
      </w:pPr>
      <w:r w:rsidRPr="009A4DC3">
        <w:rPr>
          <w:lang w:val="fr-FR"/>
        </w:rPr>
        <w:t xml:space="preserve">Replace </w:t>
      </w:r>
      <w:proofErr w:type="spellStart"/>
      <w:r w:rsidRPr="009A4DC3">
        <w:rPr>
          <w:lang w:val="fr-FR"/>
        </w:rPr>
        <w:t>copper</w:t>
      </w:r>
      <w:proofErr w:type="spellEnd"/>
      <w:r w:rsidRPr="009A4DC3">
        <w:rPr>
          <w:lang w:val="fr-FR"/>
        </w:rPr>
        <w:t xml:space="preserve"> </w:t>
      </w:r>
      <w:proofErr w:type="spellStart"/>
      <w:r w:rsidRPr="009A4DC3">
        <w:rPr>
          <w:lang w:val="fr-FR"/>
        </w:rPr>
        <w:t>mufflers</w:t>
      </w:r>
      <w:proofErr w:type="spellEnd"/>
      <w:r w:rsidRPr="009A4DC3">
        <w:rPr>
          <w:lang w:val="fr-FR"/>
        </w:rPr>
        <w:t xml:space="preserve"> (</w:t>
      </w:r>
      <w:proofErr w:type="gramStart"/>
      <w:r w:rsidRPr="009A4DC3">
        <w:rPr>
          <w:lang w:val="fr-FR"/>
        </w:rPr>
        <w:t>aut</w:t>
      </w:r>
      <w:r>
        <w:rPr>
          <w:lang w:val="fr-FR"/>
        </w:rPr>
        <w:t>o</w:t>
      </w:r>
      <w:r w:rsidRPr="009A4DC3">
        <w:rPr>
          <w:lang w:val="fr-FR"/>
        </w:rPr>
        <w:t xml:space="preserve"> air</w:t>
      </w:r>
      <w:proofErr w:type="gramEnd"/>
      <w:r w:rsidRPr="009A4DC3">
        <w:rPr>
          <w:lang w:val="fr-FR"/>
        </w:rPr>
        <w:t xml:space="preserve"> va</w:t>
      </w:r>
      <w:r>
        <w:rPr>
          <w:lang w:val="fr-FR"/>
        </w:rPr>
        <w:t>lve)</w:t>
      </w:r>
    </w:p>
    <w:p w14:paraId="73D34BDB" w14:textId="282BAEB0" w:rsidR="006F400F" w:rsidRDefault="009A4DC3">
      <w:pPr>
        <w:pStyle w:val="ListBullet"/>
      </w:pPr>
      <w:r>
        <w:t>Test blowdown system and venting.</w:t>
      </w:r>
    </w:p>
    <w:sectPr w:rsidR="006F4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298814">
    <w:abstractNumId w:val="8"/>
  </w:num>
  <w:num w:numId="2" w16cid:durableId="1588079398">
    <w:abstractNumId w:val="6"/>
  </w:num>
  <w:num w:numId="3" w16cid:durableId="1323849293">
    <w:abstractNumId w:val="5"/>
  </w:num>
  <w:num w:numId="4" w16cid:durableId="723915520">
    <w:abstractNumId w:val="4"/>
  </w:num>
  <w:num w:numId="5" w16cid:durableId="562108291">
    <w:abstractNumId w:val="7"/>
  </w:num>
  <w:num w:numId="6" w16cid:durableId="1567757922">
    <w:abstractNumId w:val="3"/>
  </w:num>
  <w:num w:numId="7" w16cid:durableId="2013222502">
    <w:abstractNumId w:val="2"/>
  </w:num>
  <w:num w:numId="8" w16cid:durableId="327513662">
    <w:abstractNumId w:val="1"/>
  </w:num>
  <w:num w:numId="9" w16cid:durableId="150582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914"/>
    <w:rsid w:val="0015074B"/>
    <w:rsid w:val="0029639D"/>
    <w:rsid w:val="00326F90"/>
    <w:rsid w:val="00387F40"/>
    <w:rsid w:val="005B2DC8"/>
    <w:rsid w:val="006F400F"/>
    <w:rsid w:val="009A4DC3"/>
    <w:rsid w:val="00AA1D8D"/>
    <w:rsid w:val="00B47730"/>
    <w:rsid w:val="00CB0664"/>
    <w:rsid w:val="00DC479E"/>
    <w:rsid w:val="00F928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E136EAE-173A-4847-B3B3-AF748527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AB49A8-C04C-4ACB-BAEA-E4CC0D0DC20F}"/>
</file>

<file path=customXml/itemProps3.xml><?xml version="1.0" encoding="utf-8"?>
<ds:datastoreItem xmlns:ds="http://schemas.openxmlformats.org/officeDocument/2006/customXml" ds:itemID="{7F7FE317-B7CB-463A-A500-BBEDB33798FF}"/>
</file>

<file path=customXml/itemProps4.xml><?xml version="1.0" encoding="utf-8"?>
<ds:datastoreItem xmlns:ds="http://schemas.openxmlformats.org/officeDocument/2006/customXml" ds:itemID="{CF3977EF-74A0-478B-868E-322E2150F3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6</cp:revision>
  <dcterms:created xsi:type="dcterms:W3CDTF">2013-12-23T23:15:00Z</dcterms:created>
  <dcterms:modified xsi:type="dcterms:W3CDTF">2025-07-29T21:32:00Z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