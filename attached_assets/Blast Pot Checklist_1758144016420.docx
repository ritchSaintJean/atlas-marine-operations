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898C" w14:textId="77777777" w:rsidR="00375CB9" w:rsidRDefault="00C9703F">
      <w:pPr>
        <w:pStyle w:val="Heading1"/>
      </w:pPr>
      <w:r>
        <w:t>Daily Maintenance Checklist - Bulk Pot</w:t>
      </w:r>
    </w:p>
    <w:p w14:paraId="5A718901" w14:textId="77777777" w:rsidR="00777B1E" w:rsidRDefault="00C9703F">
      <w:pPr>
        <w:pStyle w:val="ListBullet"/>
      </w:pPr>
      <w:r>
        <w:t>☐</w:t>
      </w:r>
      <w:r>
        <w:t xml:space="preserve"> </w:t>
      </w:r>
      <w:r w:rsidR="00777B1E">
        <w:t>Ensure pot if fully depressurized</w:t>
      </w:r>
    </w:p>
    <w:p w14:paraId="5C45A2EA" w14:textId="77472E12" w:rsidR="00375CB9" w:rsidRDefault="006F3A8F" w:rsidP="006F3A8F">
      <w:pPr>
        <w:pStyle w:val="ListBullet"/>
      </w:pPr>
      <w:r>
        <w:t xml:space="preserve">☐ </w:t>
      </w:r>
      <w:r w:rsidR="004131C0">
        <w:t>Perform general inspection for damage, scrapes, etc.</w:t>
      </w:r>
    </w:p>
    <w:p w14:paraId="6C4B8E9B" w14:textId="08849F61" w:rsidR="00C9703F" w:rsidRDefault="00C9703F" w:rsidP="00C9703F">
      <w:pPr>
        <w:pStyle w:val="ListBullet"/>
      </w:pPr>
      <w:r>
        <w:t>☐</w:t>
      </w:r>
      <w:r>
        <w:t xml:space="preserve"> Drain moisture </w:t>
      </w:r>
      <w:r w:rsidR="00334746">
        <w:t>from separator</w:t>
      </w:r>
    </w:p>
    <w:sectPr w:rsidR="00C970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677666">
    <w:abstractNumId w:val="8"/>
  </w:num>
  <w:num w:numId="2" w16cid:durableId="1736973796">
    <w:abstractNumId w:val="6"/>
  </w:num>
  <w:num w:numId="3" w16cid:durableId="354617282">
    <w:abstractNumId w:val="5"/>
  </w:num>
  <w:num w:numId="4" w16cid:durableId="542786880">
    <w:abstractNumId w:val="4"/>
  </w:num>
  <w:num w:numId="5" w16cid:durableId="1617374500">
    <w:abstractNumId w:val="7"/>
  </w:num>
  <w:num w:numId="6" w16cid:durableId="283001055">
    <w:abstractNumId w:val="3"/>
  </w:num>
  <w:num w:numId="7" w16cid:durableId="1669164379">
    <w:abstractNumId w:val="2"/>
  </w:num>
  <w:num w:numId="8" w16cid:durableId="608700210">
    <w:abstractNumId w:val="1"/>
  </w:num>
  <w:num w:numId="9" w16cid:durableId="61390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746"/>
    <w:rsid w:val="00375CB9"/>
    <w:rsid w:val="004131C0"/>
    <w:rsid w:val="00493AE1"/>
    <w:rsid w:val="006F3A8F"/>
    <w:rsid w:val="00777B1E"/>
    <w:rsid w:val="00AA1D8D"/>
    <w:rsid w:val="00B47730"/>
    <w:rsid w:val="00C970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7B9E76F-0312-47C5-A2DF-C865E02F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D6044-838B-4E6C-B81D-D4BF133CADA1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customXml/itemProps2.xml><?xml version="1.0" encoding="utf-8"?>
<ds:datastoreItem xmlns:ds="http://schemas.openxmlformats.org/officeDocument/2006/customXml" ds:itemID="{19AF9660-3DCD-430D-B315-F2A21ABA30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578DAB-02FB-4789-A63D-87878645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6</cp:revision>
  <dcterms:created xsi:type="dcterms:W3CDTF">2013-12-23T23:15:00Z</dcterms:created>
  <dcterms:modified xsi:type="dcterms:W3CDTF">2025-07-28T14:41:00Z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