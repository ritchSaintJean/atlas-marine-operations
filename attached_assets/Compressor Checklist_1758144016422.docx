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943B" w14:textId="77777777" w:rsidR="00DD2BA0" w:rsidRDefault="00376AE2">
      <w:pPr>
        <w:pStyle w:val="Heading1"/>
      </w:pPr>
      <w:r>
        <w:t>Daily Maintenance Checklist - Compressor 900</w:t>
      </w:r>
    </w:p>
    <w:p w14:paraId="3E2A7007" w14:textId="77777777" w:rsidR="00DD2BA0" w:rsidRDefault="00376AE2">
      <w:pPr>
        <w:pStyle w:val="ListBullet"/>
      </w:pPr>
      <w:r>
        <w:t>☐ Check engine oil level</w:t>
      </w:r>
    </w:p>
    <w:p w14:paraId="7D189927" w14:textId="77777777" w:rsidR="00DD2BA0" w:rsidRDefault="00376AE2">
      <w:pPr>
        <w:pStyle w:val="ListBullet"/>
      </w:pPr>
      <w:r>
        <w:t>☐ Check compressor oil level</w:t>
      </w:r>
    </w:p>
    <w:p w14:paraId="33B85A7D" w14:textId="77777777" w:rsidR="00DD2BA0" w:rsidRDefault="00376AE2">
      <w:pPr>
        <w:pStyle w:val="ListBullet"/>
      </w:pPr>
      <w:r>
        <w:t>☐ Check coolant level</w:t>
      </w:r>
    </w:p>
    <w:p w14:paraId="01F532E4" w14:textId="7C6CFA96" w:rsidR="00DD2BA0" w:rsidRDefault="00376AE2">
      <w:pPr>
        <w:pStyle w:val="ListBullet"/>
      </w:pPr>
      <w:r>
        <w:t>☐ Drain water from fuel/water separator (If applicable)</w:t>
      </w:r>
    </w:p>
    <w:p w14:paraId="4E3F2179" w14:textId="63AAC081" w:rsidR="00DD2BA0" w:rsidRDefault="00376AE2">
      <w:pPr>
        <w:pStyle w:val="ListBullet"/>
      </w:pPr>
      <w:r>
        <w:t xml:space="preserve">☐ Check battery </w:t>
      </w:r>
      <w:r w:rsidR="005F243B">
        <w:t xml:space="preserve">connections </w:t>
      </w:r>
      <w:r w:rsidR="004C2916">
        <w:t>for sulfating</w:t>
      </w:r>
    </w:p>
    <w:p w14:paraId="3E68FB2A" w14:textId="73219F61" w:rsidR="00DD2BA0" w:rsidRDefault="00376AE2" w:rsidP="005F243B">
      <w:pPr>
        <w:pStyle w:val="ListBullet"/>
      </w:pPr>
      <w:r>
        <w:t>☐ Check for oil or coolant leaks</w:t>
      </w:r>
      <w:r w:rsidR="00E2559A">
        <w:t xml:space="preserve"> on floor and </w:t>
      </w:r>
      <w:r w:rsidR="00520DA2">
        <w:t>inside compressor</w:t>
      </w:r>
    </w:p>
    <w:p w14:paraId="6671F39A" w14:textId="3C9B48DE" w:rsidR="0025158A" w:rsidRDefault="0025158A" w:rsidP="005F243B">
      <w:pPr>
        <w:pStyle w:val="ListBullet"/>
      </w:pPr>
      <w:r>
        <w:t xml:space="preserve">☐ Conduct general inspection of machine (damage, scrapes, tires, </w:t>
      </w:r>
      <w:proofErr w:type="spellStart"/>
      <w:r>
        <w:t>etc</w:t>
      </w:r>
      <w:proofErr w:type="spellEnd"/>
      <w:r>
        <w:t>)</w:t>
      </w:r>
    </w:p>
    <w:sectPr w:rsidR="002515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77012">
    <w:abstractNumId w:val="8"/>
  </w:num>
  <w:num w:numId="2" w16cid:durableId="829711984">
    <w:abstractNumId w:val="6"/>
  </w:num>
  <w:num w:numId="3" w16cid:durableId="1518697614">
    <w:abstractNumId w:val="5"/>
  </w:num>
  <w:num w:numId="4" w16cid:durableId="471219201">
    <w:abstractNumId w:val="4"/>
  </w:num>
  <w:num w:numId="5" w16cid:durableId="88821217">
    <w:abstractNumId w:val="7"/>
  </w:num>
  <w:num w:numId="6" w16cid:durableId="1478575128">
    <w:abstractNumId w:val="3"/>
  </w:num>
  <w:num w:numId="7" w16cid:durableId="801994324">
    <w:abstractNumId w:val="2"/>
  </w:num>
  <w:num w:numId="8" w16cid:durableId="2144225980">
    <w:abstractNumId w:val="1"/>
  </w:num>
  <w:num w:numId="9" w16cid:durableId="111798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58A"/>
    <w:rsid w:val="0029639D"/>
    <w:rsid w:val="00326F90"/>
    <w:rsid w:val="00376AE2"/>
    <w:rsid w:val="00493AE1"/>
    <w:rsid w:val="004C2916"/>
    <w:rsid w:val="00520DA2"/>
    <w:rsid w:val="005F243B"/>
    <w:rsid w:val="00AA1D8D"/>
    <w:rsid w:val="00B4614C"/>
    <w:rsid w:val="00B47730"/>
    <w:rsid w:val="00CB0664"/>
    <w:rsid w:val="00DD2BA0"/>
    <w:rsid w:val="00E2559A"/>
    <w:rsid w:val="00EE6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1A3148E-7802-4DAE-948E-46A9397D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0D2A21-FA64-4A15-AD17-4E9FC213A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3846A8-6A56-4616-97FF-38DB10FDE56E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customXml/itemProps4.xml><?xml version="1.0" encoding="utf-8"?>
<ds:datastoreItem xmlns:ds="http://schemas.openxmlformats.org/officeDocument/2006/customXml" ds:itemID="{A86F4F86-99CE-427B-BFAE-34351CDA18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9</cp:revision>
  <dcterms:created xsi:type="dcterms:W3CDTF">2013-12-23T23:15:00Z</dcterms:created>
  <dcterms:modified xsi:type="dcterms:W3CDTF">2025-07-28T14:34:00Z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