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9E11" w14:textId="77777777" w:rsidR="00AC7A47" w:rsidRDefault="00EF0A63">
      <w:pPr>
        <w:pStyle w:val="Heading1"/>
      </w:pPr>
      <w:r>
        <w:t>Daily Maintenance Checklist - In-Line Carbon Monoxide Detector</w:t>
      </w:r>
    </w:p>
    <w:p w14:paraId="7F03BDED" w14:textId="77777777" w:rsidR="00AC7A47" w:rsidRDefault="00EF0A63">
      <w:r>
        <w:t>☐</w:t>
      </w:r>
      <w:r>
        <w:t xml:space="preserve"> Verify detector is powered and indicator lights are functional.</w:t>
      </w:r>
    </w:p>
    <w:p w14:paraId="5FFC8E99" w14:textId="27AE13CC" w:rsidR="00AC7A47" w:rsidRDefault="00AC7A47"/>
    <w:sectPr w:rsidR="00AC7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516394">
    <w:abstractNumId w:val="8"/>
  </w:num>
  <w:num w:numId="2" w16cid:durableId="97870286">
    <w:abstractNumId w:val="6"/>
  </w:num>
  <w:num w:numId="3" w16cid:durableId="1347440922">
    <w:abstractNumId w:val="5"/>
  </w:num>
  <w:num w:numId="4" w16cid:durableId="893388321">
    <w:abstractNumId w:val="4"/>
  </w:num>
  <w:num w:numId="5" w16cid:durableId="245261281">
    <w:abstractNumId w:val="7"/>
  </w:num>
  <w:num w:numId="6" w16cid:durableId="231431477">
    <w:abstractNumId w:val="3"/>
  </w:num>
  <w:num w:numId="7" w16cid:durableId="1251767928">
    <w:abstractNumId w:val="2"/>
  </w:num>
  <w:num w:numId="8" w16cid:durableId="405806813">
    <w:abstractNumId w:val="1"/>
  </w:num>
  <w:num w:numId="9" w16cid:durableId="6738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609A"/>
    <w:rsid w:val="00AA1D8D"/>
    <w:rsid w:val="00AC7A47"/>
    <w:rsid w:val="00B47730"/>
    <w:rsid w:val="00CB0664"/>
    <w:rsid w:val="00EF0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7731E47-0C30-41F5-8FE9-194866C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D759E-B6B5-4F52-B4EC-C16C1F225CE6}"/>
</file>

<file path=customXml/itemProps3.xml><?xml version="1.0" encoding="utf-8"?>
<ds:datastoreItem xmlns:ds="http://schemas.openxmlformats.org/officeDocument/2006/customXml" ds:itemID="{52CA7B28-2119-43FA-ADCE-5C8A3DFC9F19}"/>
</file>

<file path=customXml/itemProps4.xml><?xml version="1.0" encoding="utf-8"?>
<ds:datastoreItem xmlns:ds="http://schemas.openxmlformats.org/officeDocument/2006/customXml" ds:itemID="{00A02045-5A4F-4D13-BB6D-872232C0A9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2025-07-28T14:55:00Z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