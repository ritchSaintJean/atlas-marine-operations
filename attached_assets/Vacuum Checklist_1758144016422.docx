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F922E9" w14:textId="3D0AE036" w:rsidR="00515DD3" w:rsidRDefault="00000000">
      <w:pPr>
        <w:pStyle w:val="Heading1"/>
      </w:pPr>
      <w:r>
        <w:t>Daily Maintenance Checklist - Vacuum</w:t>
      </w:r>
    </w:p>
    <w:p w14:paraId="0FBD20A9" w14:textId="77777777" w:rsidR="00515DD3" w:rsidRDefault="00000000">
      <w:pPr>
        <w:pStyle w:val="ListBullet"/>
      </w:pPr>
      <w:r>
        <w:t>☐ Check engine oil and coolant levels</w:t>
      </w:r>
    </w:p>
    <w:p w14:paraId="7951070F" w14:textId="77777777" w:rsidR="00515DD3" w:rsidRDefault="00000000">
      <w:pPr>
        <w:pStyle w:val="ListBullet"/>
      </w:pPr>
      <w:r>
        <w:t>☐ Drain water from the separator tank</w:t>
      </w:r>
    </w:p>
    <w:p w14:paraId="4BF66FEA" w14:textId="72E7E95E" w:rsidR="00515DD3" w:rsidRDefault="00000000">
      <w:pPr>
        <w:pStyle w:val="ListBullet"/>
      </w:pPr>
      <w:r>
        <w:t>☐ Inspect hydraulic oil leve</w:t>
      </w:r>
      <w:r w:rsidR="000B3712">
        <w:t>l</w:t>
      </w:r>
    </w:p>
    <w:p w14:paraId="7045C41C" w14:textId="1971E6F0" w:rsidR="003B1378" w:rsidRDefault="003B1378" w:rsidP="003B1378">
      <w:pPr>
        <w:pStyle w:val="ListBullet"/>
      </w:pPr>
      <w:r>
        <w:t>☐ Conduct general inspection of machine (damage, scrapes, tires, etc)</w:t>
      </w:r>
    </w:p>
    <w:p w14:paraId="1C47243C" w14:textId="2ACA9340" w:rsidR="003B1378" w:rsidRDefault="003B1378" w:rsidP="003B1378">
      <w:pPr>
        <w:pStyle w:val="ListBullet"/>
      </w:pPr>
      <w:r>
        <w:t xml:space="preserve">☐ </w:t>
      </w:r>
      <w:r w:rsidR="00072530">
        <w:t>Check for oil, fuel, and co</w:t>
      </w:r>
      <w:r w:rsidR="009777BA">
        <w:t>o</w:t>
      </w:r>
      <w:r w:rsidR="00072530">
        <w:t>lant leaks</w:t>
      </w:r>
      <w:r w:rsidR="003C3FCF">
        <w:t xml:space="preserve"> on floor</w:t>
      </w:r>
    </w:p>
    <w:sectPr w:rsidR="003B137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8BD885D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42883836">
    <w:abstractNumId w:val="8"/>
  </w:num>
  <w:num w:numId="2" w16cid:durableId="1769816249">
    <w:abstractNumId w:val="6"/>
  </w:num>
  <w:num w:numId="3" w16cid:durableId="1247301884">
    <w:abstractNumId w:val="5"/>
  </w:num>
  <w:num w:numId="4" w16cid:durableId="276718973">
    <w:abstractNumId w:val="4"/>
  </w:num>
  <w:num w:numId="5" w16cid:durableId="39794392">
    <w:abstractNumId w:val="7"/>
  </w:num>
  <w:num w:numId="6" w16cid:durableId="372925321">
    <w:abstractNumId w:val="3"/>
  </w:num>
  <w:num w:numId="7" w16cid:durableId="1043748011">
    <w:abstractNumId w:val="2"/>
  </w:num>
  <w:num w:numId="8" w16cid:durableId="648441957">
    <w:abstractNumId w:val="1"/>
  </w:num>
  <w:num w:numId="9" w16cid:durableId="1485009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2530"/>
    <w:rsid w:val="000B3712"/>
    <w:rsid w:val="0015074B"/>
    <w:rsid w:val="0029639D"/>
    <w:rsid w:val="00326F90"/>
    <w:rsid w:val="003B1378"/>
    <w:rsid w:val="003C3FCF"/>
    <w:rsid w:val="00493AE1"/>
    <w:rsid w:val="00515DD3"/>
    <w:rsid w:val="00560AE8"/>
    <w:rsid w:val="009777BA"/>
    <w:rsid w:val="00AA1D8D"/>
    <w:rsid w:val="00B144F0"/>
    <w:rsid w:val="00B4614C"/>
    <w:rsid w:val="00B47730"/>
    <w:rsid w:val="00CB0664"/>
    <w:rsid w:val="00D014E2"/>
    <w:rsid w:val="00E3425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F1A3148E-7802-4DAE-948E-46A9397DC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470834f-c537-4f8d-988e-865272bd797e">
      <Terms xmlns="http://schemas.microsoft.com/office/infopath/2007/PartnerControls"/>
    </lcf76f155ced4ddcb4097134ff3c332f>
    <TaxCatchAll xmlns="91b25fa4-f058-4285-9411-de9d9ed0d45e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ACD46FBF4F8846971BC6283C70460A" ma:contentTypeVersion="14" ma:contentTypeDescription="Create a new document." ma:contentTypeScope="" ma:versionID="7d4b3acf65ee909631422eb398717b6c">
  <xsd:schema xmlns:xsd="http://www.w3.org/2001/XMLSchema" xmlns:xs="http://www.w3.org/2001/XMLSchema" xmlns:p="http://schemas.microsoft.com/office/2006/metadata/properties" xmlns:ns2="d470834f-c537-4f8d-988e-865272bd797e" xmlns:ns3="91b25fa4-f058-4285-9411-de9d9ed0d45e" targetNamespace="http://schemas.microsoft.com/office/2006/metadata/properties" ma:root="true" ma:fieldsID="f489e89d9019a29587457339d9be2878" ns2:_="" ns3:_="">
    <xsd:import namespace="d470834f-c537-4f8d-988e-865272bd797e"/>
    <xsd:import namespace="91b25fa4-f058-4285-9411-de9d9ed0d4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LengthInSecond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70834f-c537-4f8d-988e-865272bd79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287c4af-51bc-47f6-9438-2ebd3846392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21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b25fa4-f058-4285-9411-de9d9ed0d45e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d54e96bc-03f8-407c-bebe-a3ac4257aff9}" ma:internalName="TaxCatchAll" ma:showField="CatchAllData" ma:web="91b25fa4-f058-4285-9411-de9d9ed0d45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9C623C2-7E86-45CF-9114-5AA7DE9E6FF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EE997D-8D9E-4E58-AA19-4BA7AC39FFE8}">
  <ds:schemaRefs>
    <ds:schemaRef ds:uri="http://schemas.microsoft.com/office/2006/metadata/properties"/>
    <ds:schemaRef ds:uri="http://schemas.microsoft.com/office/infopath/2007/PartnerControls"/>
    <ds:schemaRef ds:uri="d470834f-c537-4f8d-988e-865272bd797e"/>
    <ds:schemaRef ds:uri="91b25fa4-f058-4285-9411-de9d9ed0d45e"/>
  </ds:schemaRefs>
</ds:datastoreItem>
</file>

<file path=customXml/itemProps3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4C9CA8E-1EC3-442B-B481-3BDE0DF83B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70834f-c537-4f8d-988e-865272bd797e"/>
    <ds:schemaRef ds:uri="91b25fa4-f058-4285-9411-de9d9ed0d4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Adolfo Rosendo</cp:lastModifiedBy>
  <cp:revision>10</cp:revision>
  <dcterms:created xsi:type="dcterms:W3CDTF">2013-12-23T23:15:00Z</dcterms:created>
  <dcterms:modified xsi:type="dcterms:W3CDTF">2025-07-28T14:36:00Z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0x0101003FACD46FBF4F8846971BC6283C70460A</vt:lpwstr>
  </property>
  <property fmtid="{D5CDD505-2E9C-101B-9397-08002B2CF9AE}" pid="3" name="MediaServiceImageTags">
    <vt:lpwstr/>
  </property>
</Properties>
</file>