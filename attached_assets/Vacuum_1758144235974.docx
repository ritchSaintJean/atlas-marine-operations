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11C5" w14:textId="5EBAF65C" w:rsidR="008D3B19" w:rsidRDefault="00000000">
      <w:pPr>
        <w:pStyle w:val="Heading1"/>
      </w:pPr>
      <w:r>
        <w:t>Vacuum Preventive Maintenance</w:t>
      </w:r>
    </w:p>
    <w:p w14:paraId="06886CF0" w14:textId="77777777" w:rsidR="008D3B19" w:rsidRDefault="00000000">
      <w:r>
        <w:t>Preventive maintenance checklist based on manufacturer recommendations and 500-hour intervals where applicable.</w:t>
      </w:r>
    </w:p>
    <w:p w14:paraId="3AC7F9C5" w14:textId="77777777" w:rsidR="008D3B19" w:rsidRDefault="00000000">
      <w:r>
        <w:t>Checklist:</w:t>
      </w:r>
    </w:p>
    <w:p w14:paraId="24C5D874" w14:textId="06842BF8" w:rsidR="008D3B19" w:rsidRDefault="00000000">
      <w:pPr>
        <w:pStyle w:val="ListBullet"/>
      </w:pPr>
      <w:r>
        <w:t>Check and change engine oil every 250 hours.</w:t>
      </w:r>
    </w:p>
    <w:p w14:paraId="500D1F0D" w14:textId="45CB092D" w:rsidR="004555ED" w:rsidRDefault="004555ED">
      <w:pPr>
        <w:pStyle w:val="ListBullet"/>
      </w:pPr>
      <w:r>
        <w:t>Replace baghouse filters</w:t>
      </w:r>
    </w:p>
    <w:p w14:paraId="550DA478" w14:textId="02AD0B76" w:rsidR="008D3B19" w:rsidRDefault="00000000">
      <w:pPr>
        <w:pStyle w:val="ListBullet"/>
      </w:pPr>
      <w:r>
        <w:t>Inspect and clean blower filter element.</w:t>
      </w:r>
    </w:p>
    <w:p w14:paraId="076B70A1" w14:textId="695FEC71" w:rsidR="008D3B19" w:rsidRDefault="00000000">
      <w:pPr>
        <w:pStyle w:val="ListBullet"/>
      </w:pPr>
      <w:r>
        <w:t>Grease blower and drive components.</w:t>
      </w:r>
    </w:p>
    <w:p w14:paraId="3FCC8C95" w14:textId="20250B23" w:rsidR="008D3B19" w:rsidRDefault="00000000">
      <w:pPr>
        <w:pStyle w:val="ListBullet"/>
      </w:pPr>
      <w:r>
        <w:t>Inspect and tighten all hose clamps.</w:t>
      </w:r>
    </w:p>
    <w:p w14:paraId="2539FD88" w14:textId="2FCDC2E4" w:rsidR="008D3B19" w:rsidRDefault="00000000">
      <w:pPr>
        <w:pStyle w:val="ListBullet"/>
      </w:pPr>
      <w:r>
        <w:t>Clean vacuum relief valve.</w:t>
      </w:r>
    </w:p>
    <w:p w14:paraId="3CC0163C" w14:textId="4EE27E1E" w:rsidR="008D3B19" w:rsidRDefault="00000000">
      <w:pPr>
        <w:pStyle w:val="ListBullet"/>
      </w:pPr>
      <w:r>
        <w:t>Inspect and replace blower oil as needed.</w:t>
      </w:r>
    </w:p>
    <w:p w14:paraId="3021CEBE" w14:textId="74006DD3" w:rsidR="008D3B19" w:rsidRDefault="00000000">
      <w:pPr>
        <w:pStyle w:val="ListBullet"/>
      </w:pPr>
      <w:r>
        <w:t>Check condition and tension of belts.</w:t>
      </w:r>
    </w:p>
    <w:p w14:paraId="1C052BCA" w14:textId="0F82FA4D" w:rsidR="008D3B19" w:rsidRDefault="00000000">
      <w:pPr>
        <w:pStyle w:val="ListBullet"/>
      </w:pPr>
      <w:r>
        <w:t>Check for vacuum leaks and repair as necessary.</w:t>
      </w:r>
    </w:p>
    <w:p w14:paraId="0D6D92EB" w14:textId="1D8F8125" w:rsidR="008D3B19" w:rsidRDefault="00000000">
      <w:pPr>
        <w:pStyle w:val="ListBullet"/>
      </w:pPr>
      <w:r>
        <w:t>Clean the air filter on the diesel engine.</w:t>
      </w:r>
    </w:p>
    <w:p w14:paraId="3FA9ED21" w14:textId="192BE2F5" w:rsidR="008D3B19" w:rsidRDefault="00000000">
      <w:pPr>
        <w:pStyle w:val="ListBullet"/>
      </w:pPr>
      <w:r>
        <w:t xml:space="preserve">Check hydraulic oil </w:t>
      </w:r>
      <w:proofErr w:type="gramStart"/>
      <w:r>
        <w:t>level</w:t>
      </w:r>
      <w:proofErr w:type="gramEnd"/>
      <w:r>
        <w:t xml:space="preserve"> if equipped.</w:t>
      </w:r>
    </w:p>
    <w:sectPr w:rsidR="008D3B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561048">
    <w:abstractNumId w:val="8"/>
  </w:num>
  <w:num w:numId="2" w16cid:durableId="1941642969">
    <w:abstractNumId w:val="6"/>
  </w:num>
  <w:num w:numId="3" w16cid:durableId="408043033">
    <w:abstractNumId w:val="5"/>
  </w:num>
  <w:num w:numId="4" w16cid:durableId="251663156">
    <w:abstractNumId w:val="4"/>
  </w:num>
  <w:num w:numId="5" w16cid:durableId="1461418240">
    <w:abstractNumId w:val="7"/>
  </w:num>
  <w:num w:numId="6" w16cid:durableId="2031490512">
    <w:abstractNumId w:val="3"/>
  </w:num>
  <w:num w:numId="7" w16cid:durableId="1912232189">
    <w:abstractNumId w:val="2"/>
  </w:num>
  <w:num w:numId="8" w16cid:durableId="479881458">
    <w:abstractNumId w:val="1"/>
  </w:num>
  <w:num w:numId="9" w16cid:durableId="65001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A30"/>
    <w:rsid w:val="0015074B"/>
    <w:rsid w:val="0029639D"/>
    <w:rsid w:val="00326F90"/>
    <w:rsid w:val="004555ED"/>
    <w:rsid w:val="008D3B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79B98"/>
  <w14:defaultImageDpi w14:val="300"/>
  <w15:docId w15:val="{F5DF2633-0A4E-43A4-B04C-27BA12EC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74026C-07D2-4640-8B36-18712D9CE5B6}"/>
</file>

<file path=customXml/itemProps3.xml><?xml version="1.0" encoding="utf-8"?>
<ds:datastoreItem xmlns:ds="http://schemas.openxmlformats.org/officeDocument/2006/customXml" ds:itemID="{970B68A9-BF73-40DD-BF07-BD05D521C1AE}"/>
</file>

<file path=customXml/itemProps4.xml><?xml version="1.0" encoding="utf-8"?>
<ds:datastoreItem xmlns:ds="http://schemas.openxmlformats.org/officeDocument/2006/customXml" ds:itemID="{E0DB2776-2C83-446E-A460-5D15E83839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2</cp:revision>
  <dcterms:created xsi:type="dcterms:W3CDTF">2013-12-23T23:15:00Z</dcterms:created>
  <dcterms:modified xsi:type="dcterms:W3CDTF">2025-07-29T21:26:00Z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